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естовий-документ"/>
    <w:p>
      <w:pPr>
        <w:pStyle w:val="Heading1"/>
      </w:pPr>
      <w:r>
        <w:t xml:space="preserve">Тестовий документ</w:t>
      </w:r>
    </w:p>
    <w:bookmarkEnd w:id="20"/>
    <w:sectPr w:rsidR="00FC693F" w:rsidRPr="0006063C" w:rsidSect="00034616">
      <w:footerReference r:id="rId9" w:type="default"/>
      <w:pgSz w:h="11909" w:orient="landscape" w:w="16834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Page: </w:t>
    </w:r>
    <w:fldSimple w:instr="PAGE"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2025-01-24T12:40:21Z</dcterms:created>
  <dcterms:modified xsi:type="dcterms:W3CDTF">2025-01-24T12:40:21Z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